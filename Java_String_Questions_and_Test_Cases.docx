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Intermediate Java String Questions and Test Cases</w:t>
      </w:r>
    </w:p>
    <w:p>
      <w:pPr>
        <w:pStyle w:val="Heading1"/>
      </w:pPr>
      <w:r>
        <w:t>1. Reverse a String</w:t>
      </w:r>
    </w:p>
    <w:p>
      <w:r>
        <w:t>Input: 'hello'</w:t>
        <w:br/>
        <w:t>Expected Output: 'olleh'</w:t>
      </w:r>
    </w:p>
    <w:p>
      <w:pPr>
        <w:pStyle w:val="Heading1"/>
      </w:pPr>
      <w:r>
        <w:t>2. Check if a String is a Palindrome</w:t>
      </w:r>
    </w:p>
    <w:p>
      <w:r>
        <w:t>Input: 'radar'</w:t>
        <w:br/>
        <w:t>Expected Output: true</w:t>
        <w:br/>
        <w:t>Input: 'java'</w:t>
        <w:br/>
        <w:t>Expected Output: false</w:t>
      </w:r>
    </w:p>
    <w:p>
      <w:pPr>
        <w:pStyle w:val="Heading1"/>
      </w:pPr>
      <w:r>
        <w:t>3. Find the First Non-Repeated Character in a String</w:t>
      </w:r>
    </w:p>
    <w:p>
      <w:r>
        <w:t>Input: 'swiss'</w:t>
        <w:br/>
        <w:t>Expected Output: 'w'</w:t>
      </w:r>
    </w:p>
    <w:p>
      <w:pPr>
        <w:pStyle w:val="Heading1"/>
      </w:pPr>
      <w:r>
        <w:t>4. Count the Number of Vowels in a String</w:t>
      </w:r>
    </w:p>
    <w:p>
      <w:r>
        <w:t>Input: 'education'</w:t>
        <w:br/>
        <w:t>Expected Output: 5</w:t>
      </w:r>
    </w:p>
    <w:p>
      <w:pPr>
        <w:pStyle w:val="Heading1"/>
      </w:pPr>
      <w:r>
        <w:t>5. Check if Two Strings are Anagrams</w:t>
      </w:r>
    </w:p>
    <w:p>
      <w:r>
        <w:t>Input: 'listen', 'silent'</w:t>
        <w:br/>
        <w:t>Expected Output: true</w:t>
      </w:r>
    </w:p>
    <w:p>
      <w:pPr>
        <w:pStyle w:val="Heading1"/>
      </w:pPr>
      <w:r>
        <w:t>6. Find the Longest Palindromic Substring in a String</w:t>
      </w:r>
    </w:p>
    <w:p>
      <w:r>
        <w:t>Input: 'babad'</w:t>
        <w:br/>
        <w:t>Expected Output: 'bab' or 'aba'</w:t>
      </w:r>
    </w:p>
    <w:p>
      <w:pPr>
        <w:pStyle w:val="Heading1"/>
      </w:pPr>
      <w:r>
        <w:t>7. Count the Number of Words in a String</w:t>
      </w:r>
    </w:p>
    <w:p>
      <w:r>
        <w:t>Input: 'Hello World'</w:t>
        <w:br/>
        <w:t>Expected Output: 2</w:t>
      </w:r>
    </w:p>
    <w:p>
      <w:pPr>
        <w:pStyle w:val="Heading1"/>
      </w:pPr>
      <w:r>
        <w:t>8. Check if a String Contains Only Digits</w:t>
      </w:r>
    </w:p>
    <w:p>
      <w:r>
        <w:t>Input: '12345'</w:t>
        <w:br/>
        <w:t>Expected Output: true</w:t>
        <w:br/>
        <w:t>Input: '123a5'</w:t>
        <w:br/>
        <w:t>Expected Output: false</w:t>
      </w:r>
    </w:p>
    <w:p>
      <w:pPr>
        <w:pStyle w:val="Heading1"/>
      </w:pPr>
      <w:r>
        <w:t>9. Convert a String to Title Case</w:t>
      </w:r>
    </w:p>
    <w:p>
      <w:r>
        <w:t>Input: 'java is fun'</w:t>
        <w:br/>
        <w:t>Expected Output: 'Java Is Fun'</w:t>
      </w:r>
    </w:p>
    <w:p>
      <w:pPr>
        <w:pStyle w:val="Heading1"/>
      </w:pPr>
      <w:r>
        <w:t>10. Find All Permutations of a String</w:t>
      </w:r>
    </w:p>
    <w:p>
      <w:r>
        <w:t>Input: 'abc'</w:t>
        <w:br/>
        <w:t>Expected Output: ['abc', 'acb', 'bac', 'bca', 'cab', 'cba']</w:t>
      </w:r>
    </w:p>
    <w:p>
      <w:pPr>
        <w:pStyle w:val="Heading1"/>
      </w:pPr>
      <w:r>
        <w:t>11. Remove Duplicates from a String</w:t>
      </w:r>
    </w:p>
    <w:p>
      <w:r>
        <w:t>Input: 'programming'</w:t>
        <w:br/>
        <w:t>Expected Output: 'progamin'</w:t>
      </w:r>
    </w:p>
    <w:p>
      <w:pPr>
        <w:pStyle w:val="Heading1"/>
      </w:pPr>
      <w:r>
        <w:t>12. Find the Longest Common Prefix of Two Strings</w:t>
      </w:r>
    </w:p>
    <w:p>
      <w:r>
        <w:t>Input: 'flower', 'flow'</w:t>
        <w:br/>
        <w:t>Expected Output: 'flow'</w:t>
      </w:r>
    </w:p>
    <w:p>
      <w:pPr>
        <w:pStyle w:val="Heading1"/>
      </w:pPr>
      <w:r>
        <w:t>13. Replace All Spaces in a String with '%20'</w:t>
      </w:r>
    </w:p>
    <w:p>
      <w:r>
        <w:t>Input: 'Mr John Smith'</w:t>
        <w:br/>
        <w:t>Expected Output: 'Mr%20John%20Smith'</w:t>
      </w:r>
    </w:p>
    <w:p>
      <w:pPr>
        <w:pStyle w:val="Heading1"/>
      </w:pPr>
      <w:r>
        <w:t>14. Convert a String to an Integer</w:t>
      </w:r>
    </w:p>
    <w:p>
      <w:r>
        <w:t>Input: '1234'</w:t>
        <w:br/>
        <w:t>Expected Output: 1234</w:t>
      </w:r>
    </w:p>
    <w:p>
      <w:pPr>
        <w:pStyle w:val="Heading1"/>
      </w:pPr>
      <w:r>
        <w:t>15. Check if a String is a Rotation of Another String</w:t>
      </w:r>
    </w:p>
    <w:p>
      <w:r>
        <w:t>Input: 'waterbottle', 'erbottlewat'</w:t>
        <w:br/>
        <w:t>Expected Output: true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