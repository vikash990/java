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 Basics in Java - Test Cases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Write a Java program to declare and initialize an integer array with 5 elements, and print all the elements using a for loop.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[1, 2, 3, 4, 5] - Expected Output: 1 2 3 4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[-1, -2, -3, -4, -5] - Expected Output: -1 -2 -3 -4 -5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[0, 0, 0, 0, 0] - Expected Output: 0 0 0 0 0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2. Write a Java program to find the sum of all elements in a given integer array.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</w:t>
      </w:r>
      <w:r w:rsidDel="00000000" w:rsidR="00000000" w:rsidRPr="00000000">
        <w:rPr>
          <w:rtl w:val="0"/>
        </w:rPr>
        <w:t xml:space="preserve"> [1, 2, 3, 4, 5]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Expected Output: 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[10, -10, 10, -10] - Expected Output: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[0, 0, 0, 0] - Expected Output: 0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3. Write a Java program to find the largest element in a given array of integers.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[1, 2, 3, 4, 5] - Expected Output: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[-1, -2, -3, -4, -5] - Expected Output: -1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[100, 200, 50, 300] - Expected Output: 300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 Write a Java program to reverse the elements of an array.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[1, 2, 3, 4, 5] - Expected Output: [5, 4, 3, 2, 1]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[10, 20, 30, 40] - Expected Output: [40, 30, 20, 10]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[7, 14, 21] - Expected Output: [21, 14, 7]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5. Write a Java program to search for a specific element in an array and print its index. If the element is not found, print a message saying so.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Array: [1, 2, 3, 4, 5], Element to search: 3 - Expected Output: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Array: [10, 20, 30], Element to search: 40 - Expected Output: 'Element not found'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Array: [7, 14, 21, 28], Element to search: 28 - Expected Output: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6. Write a Java program to sort an array of integers in ascending order.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[5, 4, 3, 2, 1] - Expected Output: [1, 2, 3, 4, 5]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[20, 10, 30] - Expected Output: [10, 20, 30]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[100, 50, 150, 0] - Expected Output: [0, 50, 100, 150]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7. Write a Java program to copy all elements from one array to another.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Source Array: [1, 2, 3], Destination Array: [] - Expected Output: [1, 2, 3]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Source Array: [10, 20, 30], Destination Array: [0, 0, 0] - Expected Output: [10, 20, 30]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Source Array: [-1, -2, -3], Destination Array: [] - Expected Output: [-1, -2, -3]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8. Write a Java program to find the average of all elements in an array of integers.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[1, 2, 3, 4, 5] - Expected Output: 3.0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[10, 20, 30, 40] - Expected Output: 25.0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[-1, 0, 1] - Expected Output: 0.0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9. Write a Java program to count the occurrences of a specific element in an array.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Array: [1, 2, 2, 3, 2], Element to count: 2 - Expected Output: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Array: [5, 5, 5, 5], Element to count: 5 - Expected Output: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Array: [7, 8, 9], Element to count: 10 - Expected Output: 0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10. Write a Java program to check if two arrays are equal.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Array 1: [1, 2, 3], Array 2: [1, 2, 3] - Expected Output: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Array 1: [1, 2, 3], Array 2: [3, 2, 1] - Expected Output: false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 Array 1: [10, 20, 30], Array 2: [10, 20, 30, 40] - Expected Output: false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SxLK6QTC3sxI1+LAuT1OZZIKeg==">CgMxLjA4AHIhMUEtQWlQSm5LNVVxWUtpTkxMN3JfM3BSVEV2YUVxX3V0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